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980E" w14:textId="77777777" w:rsidR="00B9433D" w:rsidRDefault="00000000">
      <w:pPr>
        <w:pStyle w:val="Title"/>
      </w:pPr>
      <w:r>
        <w:t>Advanced Task Management System Project Requirement Document</w:t>
      </w:r>
    </w:p>
    <w:p w14:paraId="397415A5" w14:textId="77777777" w:rsidR="00B9433D" w:rsidRDefault="00000000">
      <w:pPr>
        <w:pStyle w:val="Heading1"/>
      </w:pPr>
      <w:r>
        <w:t>Table of Contents</w:t>
      </w:r>
    </w:p>
    <w:p w14:paraId="356F3C80" w14:textId="77777777" w:rsidR="00B9433D" w:rsidRDefault="00000000">
      <w:r>
        <w:t>1. Project Overview</w:t>
      </w:r>
    </w:p>
    <w:p w14:paraId="0770C103" w14:textId="77777777" w:rsidR="00B9433D" w:rsidRDefault="00000000">
      <w:r>
        <w:t>2. Key Features</w:t>
      </w:r>
    </w:p>
    <w:p w14:paraId="0BA940A6" w14:textId="77777777" w:rsidR="00B9433D" w:rsidRDefault="00000000">
      <w:r>
        <w:t>3. Technical Requirements</w:t>
      </w:r>
    </w:p>
    <w:p w14:paraId="7721C863" w14:textId="77777777" w:rsidR="00B9433D" w:rsidRDefault="00000000">
      <w:r>
        <w:t>4. Deliverables</w:t>
      </w:r>
    </w:p>
    <w:p w14:paraId="661184FC" w14:textId="77777777" w:rsidR="00B9433D" w:rsidRDefault="00000000">
      <w:r>
        <w:t>5. Evaluation Criteria</w:t>
      </w:r>
    </w:p>
    <w:p w14:paraId="49279DAD" w14:textId="77777777" w:rsidR="00B9433D" w:rsidRDefault="00000000">
      <w:pPr>
        <w:pStyle w:val="Heading1"/>
      </w:pPr>
      <w:r>
        <w:t>1. Project Overview</w:t>
      </w:r>
    </w:p>
    <w:p w14:paraId="0FD8BF6E" w14:textId="77777777" w:rsidR="00B9433D" w:rsidRDefault="00000000">
      <w:r>
        <w:t>The aim of this project is to develop an advanced task management system using Angular 17, focusing on providing a comprehensive solution for task creation, assignment, tracking, and reporting. The system will incorporate advanced features such as real-time updates, task collaboration, and sophisticated search capabilities to enhance user productivity and team efficiency. This project will be a frontend-only application, showcasing the capabilities of Angular 17 without requiring backend integration.</w:t>
      </w:r>
    </w:p>
    <w:p w14:paraId="0934A0AD" w14:textId="77777777" w:rsidR="00B9433D" w:rsidRDefault="00000000">
      <w:pPr>
        <w:pStyle w:val="Heading1"/>
      </w:pPr>
      <w:r>
        <w:t>2. Key Features</w:t>
      </w:r>
    </w:p>
    <w:p w14:paraId="4304CBCA" w14:textId="77777777" w:rsidR="00B9433D" w:rsidRDefault="00000000">
      <w:r>
        <w:t>- User Authentication and Authorization: Implement a simulated authentication mechanism with role-based access control (RBAC).</w:t>
      </w:r>
    </w:p>
    <w:p w14:paraId="2A0ACE0A" w14:textId="77777777" w:rsidR="00B9433D" w:rsidRDefault="00000000">
      <w:r>
        <w:t>- Dashboard and Task Views: Design dynamic dashboard and multiple task views including list, grid, and calendar.</w:t>
      </w:r>
    </w:p>
    <w:p w14:paraId="7B8F1E4F" w14:textId="77777777" w:rsidR="00B9433D" w:rsidRDefault="00000000">
      <w:r>
        <w:t>- Task Management: Enable task creation, update, delete, assignment, and prioritization with drag-and-drop functionality.</w:t>
      </w:r>
    </w:p>
    <w:p w14:paraId="3C8AC43F" w14:textId="77777777" w:rsidR="00B9433D" w:rsidRDefault="00000000">
      <w:r>
        <w:t>- Real-time Updates: Simulate real-time task updates and notifications using Angular's state management.</w:t>
      </w:r>
    </w:p>
    <w:p w14:paraId="32976EFE" w14:textId="77777777" w:rsidR="00B9433D" w:rsidRDefault="00000000">
      <w:r>
        <w:t>- Task Collaboration: Support comments, file attachments, and mentions for task collaboration among team members.</w:t>
      </w:r>
    </w:p>
    <w:p w14:paraId="7689D266" w14:textId="77777777" w:rsidR="00B9433D" w:rsidRDefault="00000000">
      <w:r>
        <w:t>- Advanced Search and Filtering: Develop advanced search mechanism with support for complex queries and boolean operators.</w:t>
      </w:r>
    </w:p>
    <w:p w14:paraId="205981E0" w14:textId="77777777" w:rsidR="00B9433D" w:rsidRDefault="00000000">
      <w:r>
        <w:lastRenderedPageBreak/>
        <w:t>- Reporting and Analytics: Generate comprehensive reports and analytics on task performance and team efficiency.</w:t>
      </w:r>
    </w:p>
    <w:p w14:paraId="24D83ABB" w14:textId="77777777" w:rsidR="00B9433D" w:rsidRDefault="00000000">
      <w:r>
        <w:t>- Internationalization and Localization: Support multiple languages and locales with localization for date formats and text translations.</w:t>
      </w:r>
    </w:p>
    <w:p w14:paraId="1651CEEF" w14:textId="77777777" w:rsidR="00B9433D" w:rsidRDefault="00000000">
      <w:r>
        <w:t>- Responsive Design: Ensure full responsiveness across devices and screen sizes for seamless user experience.</w:t>
      </w:r>
    </w:p>
    <w:p w14:paraId="5B7C66BD" w14:textId="77777777" w:rsidR="00B9433D" w:rsidRDefault="00000000">
      <w:pPr>
        <w:pStyle w:val="Heading1"/>
      </w:pPr>
      <w:r>
        <w:t>3. Technical Requirements</w:t>
      </w:r>
    </w:p>
    <w:p w14:paraId="4E7E382D" w14:textId="77777777" w:rsidR="00B9433D" w:rsidRDefault="00000000">
      <w:r>
        <w:t>- Frontend Framework: Angular 17 with TypeScript</w:t>
      </w:r>
    </w:p>
    <w:p w14:paraId="5B3DF62E" w14:textId="77777777" w:rsidR="00B9433D" w:rsidRDefault="00000000">
      <w:r>
        <w:t>- State Management: NgRx for efficient state management</w:t>
      </w:r>
    </w:p>
    <w:p w14:paraId="731A28C3" w14:textId="77777777" w:rsidR="00B9433D" w:rsidRDefault="00000000">
      <w:r>
        <w:t>- Authentication: Simulated JWT for authentication and authorization</w:t>
      </w:r>
    </w:p>
    <w:p w14:paraId="4D9AA9D0" w14:textId="77777777" w:rsidR="00B9433D" w:rsidRDefault="00000000">
      <w:r>
        <w:t>- Real-time Communication: Simulate real-time updates using Angular's reactive programming capabilities</w:t>
      </w:r>
    </w:p>
    <w:p w14:paraId="41717CD6" w14:textId="77777777" w:rsidR="00B9433D" w:rsidRDefault="00000000">
      <w:r>
        <w:t>- UI/UX Design: Angular Material or custom CSS for responsive design</w:t>
      </w:r>
    </w:p>
    <w:p w14:paraId="39CEE347" w14:textId="77777777" w:rsidR="00B9433D" w:rsidRDefault="00000000">
      <w:r>
        <w:t>- Testing: Jasmine, Karma, and Protractor for unit and end-to-end testing</w:t>
      </w:r>
    </w:p>
    <w:p w14:paraId="6ABED97D" w14:textId="77777777" w:rsidR="00B9433D" w:rsidRDefault="00000000">
      <w:pPr>
        <w:pStyle w:val="Heading1"/>
      </w:pPr>
      <w:r>
        <w:t>4. Deliverables</w:t>
      </w:r>
    </w:p>
    <w:p w14:paraId="36AA9290" w14:textId="77777777" w:rsidR="00B9433D" w:rsidRDefault="00000000">
      <w:r>
        <w:t>- Fully functional Angular 17 application with all specified features implemented.</w:t>
      </w:r>
    </w:p>
    <w:p w14:paraId="434CAC64" w14:textId="2E8B1D20" w:rsidR="00B9433D" w:rsidRDefault="00000000">
      <w:r>
        <w:t>- Source code hosted on Git with regular commits and meaningful messages.</w:t>
      </w:r>
    </w:p>
    <w:sectPr w:rsidR="00B9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309990">
    <w:abstractNumId w:val="8"/>
  </w:num>
  <w:num w:numId="2" w16cid:durableId="1629821379">
    <w:abstractNumId w:val="6"/>
  </w:num>
  <w:num w:numId="3" w16cid:durableId="630671471">
    <w:abstractNumId w:val="5"/>
  </w:num>
  <w:num w:numId="4" w16cid:durableId="1742871817">
    <w:abstractNumId w:val="4"/>
  </w:num>
  <w:num w:numId="5" w16cid:durableId="1032219536">
    <w:abstractNumId w:val="7"/>
  </w:num>
  <w:num w:numId="6" w16cid:durableId="1163742791">
    <w:abstractNumId w:val="3"/>
  </w:num>
  <w:num w:numId="7" w16cid:durableId="1944142461">
    <w:abstractNumId w:val="2"/>
  </w:num>
  <w:num w:numId="8" w16cid:durableId="1376589296">
    <w:abstractNumId w:val="1"/>
  </w:num>
  <w:num w:numId="9" w16cid:durableId="211794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B11"/>
    <w:rsid w:val="00AA1D8D"/>
    <w:rsid w:val="00B47730"/>
    <w:rsid w:val="00B943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10B39"/>
  <w14:defaultImageDpi w14:val="300"/>
  <w15:docId w15:val="{7CCE4597-575B-4123-9558-C72B21D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F1E1DF7ADE044BBE276CFD470C259" ma:contentTypeVersion="4" ma:contentTypeDescription="Create a new document." ma:contentTypeScope="" ma:versionID="3e9fe73d612764d9d30054b7951e4a3d">
  <xsd:schema xmlns:xsd="http://www.w3.org/2001/XMLSchema" xmlns:xs="http://www.w3.org/2001/XMLSchema" xmlns:p="http://schemas.microsoft.com/office/2006/metadata/properties" xmlns:ns2="f69f6fb9-cc1e-45a3-9516-9307f5c8d49e" targetNamespace="http://schemas.microsoft.com/office/2006/metadata/properties" ma:root="true" ma:fieldsID="17590f10b1a5349c3026fa2ba1ad8ae1" ns2:_="">
    <xsd:import namespace="f69f6fb9-cc1e-45a3-9516-9307f5c8d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f6fb9-cc1e-45a3-9516-9307f5c8d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2A07A-33A7-4FA0-9A39-C29E8352B339}"/>
</file>

<file path=customXml/itemProps3.xml><?xml version="1.0" encoding="utf-8"?>
<ds:datastoreItem xmlns:ds="http://schemas.openxmlformats.org/officeDocument/2006/customXml" ds:itemID="{F2595D0E-CAD0-407A-9679-CEEE2440AC93}"/>
</file>

<file path=customXml/itemProps4.xml><?xml version="1.0" encoding="utf-8"?>
<ds:datastoreItem xmlns:ds="http://schemas.openxmlformats.org/officeDocument/2006/customXml" ds:itemID="{140F70D8-02B3-4EB1-914B-30554E428E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MARLEKU, ASTRIT</cp:lastModifiedBy>
  <cp:revision>2</cp:revision>
  <dcterms:created xsi:type="dcterms:W3CDTF">2013-12-23T23:15:00Z</dcterms:created>
  <dcterms:modified xsi:type="dcterms:W3CDTF">2024-06-13T09:56:00Z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2024-06-13T09:56:09Z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297d71a8-1a44-4ef6-b289-6231b15412c0</vt:lpwstr>
  </property>
  <property fmtid="{D5CDD505-2E9C-101B-9397-08002B2CF9AE}" pid="8" name="MSIP_Label_2d1c7476-f302-47ca-97a0-972f32671471_ContentBits">
    <vt:lpwstr>0</vt:lpwstr>
  </property>
  <property fmtid="{D5CDD505-2E9C-101B-9397-08002B2CF9AE}" pid="9" name="ContentTypeId">
    <vt:lpwstr>0x010100258F1E1DF7ADE044BBE276CFD470C259</vt:lpwstr>
  </property>
</Properties>
</file>